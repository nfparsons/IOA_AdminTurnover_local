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w:p>
      <w:pPr>
        <w:pStyle w:val="Title"/>
      </w:pPr>
      <w:r>
        <w:rPr/>
        <w:t/>
      </w:r>
      <w:r>
        <w:rPr/>
        <w:t xml:space="preserve"/>
      </w:r>
      <w:r>
        <w:rPr/>
        <w:t xml:space="preserve">AdTurn Analysis</w:t>
      </w:r>
    </w:p>
    <w:p>
      <w:pPr>
        <w:pStyle w:val="Heading1"/>
      </w:pPr>
      <w:r>
        <w:rPr/>
        <w:t/>
      </w:r>
      <w:r>
        <w:rPr/>
        <w:t xml:space="preserve"/>
      </w:r>
      <w:r>
        <w:rPr/>
        <w:t xml:space="preserve">Interitem correlations</w:t>
      </w:r>
    </w:p>
    <w:p>
      <w:pPr>
        <w:pStyle w:val="Normal"/>
      </w:pPr>
      <w:r>
        <w:rPr/>
        <w:t/>
      </w:r>
      <w:r>
        <w:rPr/>
        <w:t xml:space="preserve">Q19. This next question asks about how satisfied you are with each aspect of your current job listed below. To what extent are you satisfied or dissatisfied with each aspect of your job? Please select Not Applicable if a particular statement is not applicable to you or your position.</w:t>
      </w:r>
    </w:p>
    <w:p>
      <w:pPr>
        <w:pStyle w:val="Normal"/>
        <w:sectPr>
          <w:type w:val="continuous"/>
          <w:pgSz w:w="12240" w:h="15840" w:code="1"/>
          <w:pgMar w:top="1440" w:right="1440" w:bottom="1440" w:left="1440"/>
          <w:pgNumType w:fmt="decimal"/>
        </w:sectPr>
      </w:pPr>
    </w:p>
    <w:p>
      <w:pPr>
        <w:pStyle w:val="Normal"/>
      </w:pPr>
      <w:r>
        <w:rPr/>
        <w:t/>
      </w:r>
      <w:r>
        <w:rPr/>
        <w:t xml:space="preserve">Q20. To what extent are you satisfied or dissatisfied with each aspect of your job?</w:t>
      </w:r>
    </w:p>
    <w:p>
      <w:pPr>
        <w:pStyle w:val="Normal-BR1"/>
        <w:sectPr>
          <w:type w:val="continuous"/>
          <w:pgSz w:w="12240" w:h="15840" w:code="1"/>
          <w:pgMar w:top="1440" w:right="1440" w:bottom="1440" w:left="1440"/>
          <w:pgNumType w:fmt="decimal"/>
        </w:sectPr>
      </w:pPr>
    </w:p>
    <w:p>
      <w:pPr>
        <w:pStyle w:val="Normal"/>
      </w:pPr>
      <w:r>
        <w:rPr/>
        <w:t/>
      </w:r>
      <w:r>
        <w:rPr/>
        <w:t xml:space="preserve">Q26. Following are some statements related to your work. Do you agree or disagree with each statement?</w:t>
      </w:r>
    </w:p>
    <w:sectPr>
      <w:type w:val="continuous"/>
      <w:pgSz w:w="12240" w:h="15840" w:code="1"/>
      <w:pgMar w:top="1440" w:right="1440" w:bottom="1440" w:left="1440"/>
      <w:pgNumType w:fmt="decimal"/>
    </w:sectPr>
  </w:body>
</w:document>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fals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fals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fals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Normal-BR1" w:default="false">
    <w:name w:val="Normal-BR1"/>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styles.xml" Type="http://schemas.openxmlformats.org/officeDocument/2006/relationships/style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